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8BB22" w14:textId="63DE7357" w:rsidR="00C34B0B" w:rsidRPr="0011599B" w:rsidRDefault="000A6E90">
      <w:pPr>
        <w:pStyle w:val="Ttulo1"/>
        <w:rPr>
          <w:rFonts w:ascii="Arial" w:hAnsi="Arial" w:cs="Arial"/>
          <w:color w:val="auto"/>
          <w:sz w:val="20"/>
          <w:szCs w:val="20"/>
        </w:rPr>
      </w:pPr>
      <w:r w:rsidRPr="0011599B">
        <w:rPr>
          <w:rFonts w:ascii="Arial" w:hAnsi="Arial" w:cs="Arial"/>
          <w:color w:val="auto"/>
          <w:sz w:val="20"/>
          <w:szCs w:val="20"/>
        </w:rPr>
        <w:t xml:space="preserve">Plano de </w:t>
      </w:r>
      <w:proofErr w:type="spellStart"/>
      <w:r w:rsidRPr="0011599B">
        <w:rPr>
          <w:rFonts w:ascii="Arial" w:hAnsi="Arial" w:cs="Arial"/>
          <w:color w:val="auto"/>
          <w:sz w:val="20"/>
          <w:szCs w:val="20"/>
        </w:rPr>
        <w:t>Ação</w:t>
      </w:r>
      <w:proofErr w:type="spellEnd"/>
      <w:r w:rsidRPr="0011599B">
        <w:rPr>
          <w:rFonts w:ascii="Arial" w:hAnsi="Arial" w:cs="Arial"/>
          <w:color w:val="auto"/>
          <w:sz w:val="20"/>
          <w:szCs w:val="20"/>
        </w:rPr>
        <w:t xml:space="preserve"> </w:t>
      </w:r>
      <w:r w:rsidR="0015056D" w:rsidRPr="0011599B">
        <w:rPr>
          <w:rFonts w:ascii="Arial" w:hAnsi="Arial" w:cs="Arial"/>
          <w:color w:val="auto"/>
          <w:sz w:val="20"/>
          <w:szCs w:val="20"/>
        </w:rPr>
        <w:t>– DISCIPLINA DE TEORIA DOS GRAFOS</w:t>
      </w:r>
    </w:p>
    <w:p w14:paraId="21367EC6" w14:textId="77777777" w:rsidR="0015056D" w:rsidRPr="0011599B" w:rsidRDefault="0015056D" w:rsidP="0015056D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650"/>
      </w:tblGrid>
      <w:tr w:rsidR="0015056D" w:rsidRPr="0011599B" w14:paraId="37BC7BB6" w14:textId="77777777" w:rsidTr="0015056D">
        <w:tc>
          <w:tcPr>
            <w:tcW w:w="1980" w:type="dxa"/>
          </w:tcPr>
          <w:p w14:paraId="6BB438DD" w14:textId="48395AD4" w:rsidR="0015056D" w:rsidRPr="0011599B" w:rsidRDefault="0015056D" w:rsidP="0015056D">
            <w:pPr>
              <w:rPr>
                <w:rFonts w:ascii="Arial" w:hAnsi="Arial" w:cs="Arial"/>
                <w:sz w:val="20"/>
                <w:szCs w:val="20"/>
              </w:rPr>
            </w:pPr>
            <w:r w:rsidRPr="0011599B">
              <w:rPr>
                <w:rFonts w:ascii="Arial" w:hAnsi="Arial" w:cs="Arial"/>
                <w:sz w:val="20"/>
                <w:szCs w:val="20"/>
              </w:rPr>
              <w:t xml:space="preserve">Nome da </w:t>
            </w:r>
            <w:proofErr w:type="spellStart"/>
            <w:r w:rsidRPr="0011599B">
              <w:rPr>
                <w:rFonts w:ascii="Arial" w:hAnsi="Arial" w:cs="Arial"/>
                <w:sz w:val="20"/>
                <w:szCs w:val="20"/>
              </w:rPr>
              <w:t>aplicação</w:t>
            </w:r>
            <w:proofErr w:type="spellEnd"/>
          </w:p>
        </w:tc>
        <w:tc>
          <w:tcPr>
            <w:tcW w:w="6650" w:type="dxa"/>
          </w:tcPr>
          <w:p w14:paraId="7BF66CE5" w14:textId="6408A328" w:rsidR="0015056D" w:rsidRPr="0011599B" w:rsidRDefault="00E63574" w:rsidP="00E6357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Ligação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Estelar</w:t>
            </w:r>
            <w:proofErr w:type="spellEnd"/>
          </w:p>
        </w:tc>
      </w:tr>
      <w:tr w:rsidR="0015056D" w:rsidRPr="0011599B" w14:paraId="657E609C" w14:textId="77777777" w:rsidTr="0015056D">
        <w:tc>
          <w:tcPr>
            <w:tcW w:w="1980" w:type="dxa"/>
          </w:tcPr>
          <w:p w14:paraId="54E2CBF5" w14:textId="6208DB3B" w:rsidR="0015056D" w:rsidRPr="0011599B" w:rsidRDefault="0015056D" w:rsidP="0015056D">
            <w:pPr>
              <w:rPr>
                <w:rFonts w:ascii="Arial" w:hAnsi="Arial" w:cs="Arial"/>
                <w:sz w:val="20"/>
                <w:szCs w:val="20"/>
              </w:rPr>
            </w:pPr>
            <w:r w:rsidRPr="0011599B">
              <w:rPr>
                <w:rFonts w:ascii="Arial" w:hAnsi="Arial" w:cs="Arial"/>
                <w:sz w:val="20"/>
                <w:szCs w:val="20"/>
              </w:rPr>
              <w:t xml:space="preserve">Nome do </w:t>
            </w:r>
            <w:proofErr w:type="spellStart"/>
            <w:r w:rsidRPr="0011599B">
              <w:rPr>
                <w:rFonts w:ascii="Arial" w:hAnsi="Arial" w:cs="Arial"/>
                <w:sz w:val="20"/>
                <w:szCs w:val="20"/>
              </w:rPr>
              <w:t>aluno</w:t>
            </w:r>
            <w:proofErr w:type="spellEnd"/>
            <w:r w:rsidRPr="0011599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50" w:type="dxa"/>
          </w:tcPr>
          <w:p w14:paraId="1BB763DA" w14:textId="60EC1967" w:rsidR="0015056D" w:rsidRPr="0011599B" w:rsidRDefault="00E63574" w:rsidP="00150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Matheus Santos Morais</w:t>
            </w:r>
          </w:p>
        </w:tc>
      </w:tr>
      <w:tr w:rsidR="0015056D" w:rsidRPr="0011599B" w14:paraId="12DD0591" w14:textId="77777777" w:rsidTr="0015056D">
        <w:tc>
          <w:tcPr>
            <w:tcW w:w="1980" w:type="dxa"/>
          </w:tcPr>
          <w:p w14:paraId="3C4D2646" w14:textId="5B3A9CDB" w:rsidR="0015056D" w:rsidRPr="0011599B" w:rsidRDefault="0015056D" w:rsidP="0015056D">
            <w:pPr>
              <w:rPr>
                <w:rFonts w:ascii="Arial" w:hAnsi="Arial" w:cs="Arial"/>
                <w:sz w:val="20"/>
                <w:szCs w:val="20"/>
              </w:rPr>
            </w:pPr>
            <w:r w:rsidRPr="0011599B">
              <w:rPr>
                <w:rFonts w:ascii="Arial" w:hAnsi="Arial" w:cs="Arial"/>
                <w:sz w:val="20"/>
                <w:szCs w:val="20"/>
              </w:rPr>
              <w:t xml:space="preserve">Nome do </w:t>
            </w:r>
            <w:proofErr w:type="spellStart"/>
            <w:r w:rsidRPr="0011599B">
              <w:rPr>
                <w:rFonts w:ascii="Arial" w:hAnsi="Arial" w:cs="Arial"/>
                <w:sz w:val="20"/>
                <w:szCs w:val="20"/>
              </w:rPr>
              <w:t>aluno</w:t>
            </w:r>
            <w:proofErr w:type="spellEnd"/>
            <w:r w:rsidRPr="0011599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50" w:type="dxa"/>
          </w:tcPr>
          <w:p w14:paraId="76C230F4" w14:textId="09A6D1AB" w:rsidR="0015056D" w:rsidRPr="0011599B" w:rsidRDefault="00E63574" w:rsidP="00150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Lucas Antônio Dias</w:t>
            </w:r>
          </w:p>
        </w:tc>
      </w:tr>
      <w:tr w:rsidR="0015056D" w:rsidRPr="0011599B" w14:paraId="5B839060" w14:textId="77777777" w:rsidTr="0015056D">
        <w:tc>
          <w:tcPr>
            <w:tcW w:w="1980" w:type="dxa"/>
          </w:tcPr>
          <w:p w14:paraId="442B4825" w14:textId="1CB0C3D9" w:rsidR="0015056D" w:rsidRPr="0011599B" w:rsidRDefault="0015056D" w:rsidP="0015056D">
            <w:pPr>
              <w:rPr>
                <w:rFonts w:ascii="Arial" w:hAnsi="Arial" w:cs="Arial"/>
                <w:sz w:val="20"/>
                <w:szCs w:val="20"/>
              </w:rPr>
            </w:pPr>
            <w:r w:rsidRPr="0011599B">
              <w:rPr>
                <w:rFonts w:ascii="Arial" w:hAnsi="Arial" w:cs="Arial"/>
                <w:sz w:val="20"/>
                <w:szCs w:val="20"/>
              </w:rPr>
              <w:t xml:space="preserve">Nome do </w:t>
            </w:r>
            <w:proofErr w:type="spellStart"/>
            <w:r w:rsidRPr="0011599B">
              <w:rPr>
                <w:rFonts w:ascii="Arial" w:hAnsi="Arial" w:cs="Arial"/>
                <w:sz w:val="20"/>
                <w:szCs w:val="20"/>
              </w:rPr>
              <w:t>aluno</w:t>
            </w:r>
            <w:proofErr w:type="spellEnd"/>
            <w:r w:rsidRPr="0011599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50" w:type="dxa"/>
          </w:tcPr>
          <w:p w14:paraId="4B7B7D52" w14:textId="2C3EA7CD" w:rsidR="0015056D" w:rsidRPr="0011599B" w:rsidRDefault="00E63574" w:rsidP="00150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Gustavo Guimarães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Millanezi</w:t>
            </w:r>
            <w:proofErr w:type="spellEnd"/>
          </w:p>
        </w:tc>
      </w:tr>
      <w:tr w:rsidR="00B1424A" w:rsidRPr="0011599B" w14:paraId="5D08A004" w14:textId="77777777" w:rsidTr="0015056D">
        <w:tc>
          <w:tcPr>
            <w:tcW w:w="1980" w:type="dxa"/>
          </w:tcPr>
          <w:p w14:paraId="0A30676E" w14:textId="09DB5E59" w:rsidR="00B1424A" w:rsidRPr="0011599B" w:rsidRDefault="00B1424A" w:rsidP="00150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Link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50" w:type="dxa"/>
          </w:tcPr>
          <w:p w14:paraId="7DFC8F0B" w14:textId="300536FE" w:rsidR="00B1424A" w:rsidRPr="0011599B" w:rsidRDefault="00E63574" w:rsidP="0015056D">
            <w:pPr>
              <w:rPr>
                <w:rFonts w:ascii="Arial" w:hAnsi="Arial" w:cs="Arial"/>
                <w:sz w:val="20"/>
                <w:szCs w:val="20"/>
              </w:rPr>
            </w:pPr>
            <w:r w:rsidRPr="00E63574">
              <w:rPr>
                <w:rFonts w:ascii="Arial" w:hAnsi="Arial" w:cs="Arial"/>
                <w:sz w:val="20"/>
                <w:szCs w:val="20"/>
              </w:rPr>
              <w:t>https://github.com/ImSupermaxy/LigacaoEstelar#</w:t>
            </w:r>
          </w:p>
        </w:tc>
      </w:tr>
    </w:tbl>
    <w:p w14:paraId="4016A5DE" w14:textId="77777777" w:rsidR="0015056D" w:rsidRPr="0011599B" w:rsidRDefault="0015056D" w:rsidP="0015056D">
      <w:pPr>
        <w:rPr>
          <w:rFonts w:ascii="Arial" w:hAnsi="Arial" w:cs="Arial"/>
          <w:sz w:val="20"/>
          <w:szCs w:val="20"/>
        </w:rPr>
      </w:pPr>
    </w:p>
    <w:p w14:paraId="174FF74C" w14:textId="46E9B00E" w:rsidR="00C34B0B" w:rsidRDefault="000A6E90">
      <w:pPr>
        <w:pStyle w:val="Ttulo2"/>
        <w:rPr>
          <w:rFonts w:ascii="Arial" w:hAnsi="Arial" w:cs="Arial"/>
          <w:color w:val="auto"/>
          <w:sz w:val="20"/>
          <w:szCs w:val="20"/>
        </w:rPr>
      </w:pPr>
      <w:r w:rsidRPr="0011599B">
        <w:rPr>
          <w:rFonts w:ascii="Arial" w:hAnsi="Arial" w:cs="Arial"/>
          <w:color w:val="auto"/>
          <w:sz w:val="20"/>
          <w:szCs w:val="20"/>
        </w:rPr>
        <w:t xml:space="preserve">Etapa 1: </w:t>
      </w:r>
      <w:proofErr w:type="spellStart"/>
      <w:r w:rsidR="0015056D" w:rsidRPr="0011599B">
        <w:rPr>
          <w:rFonts w:ascii="Arial" w:hAnsi="Arial" w:cs="Arial"/>
          <w:color w:val="auto"/>
          <w:sz w:val="20"/>
          <w:szCs w:val="20"/>
        </w:rPr>
        <w:t>Definir</w:t>
      </w:r>
      <w:proofErr w:type="spellEnd"/>
      <w:r w:rsidR="0015056D" w:rsidRPr="0011599B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15056D" w:rsidRPr="0011599B">
        <w:rPr>
          <w:rFonts w:ascii="Arial" w:hAnsi="Arial" w:cs="Arial"/>
          <w:color w:val="auto"/>
          <w:sz w:val="20"/>
          <w:szCs w:val="20"/>
        </w:rPr>
        <w:t>objetivo</w:t>
      </w:r>
      <w:proofErr w:type="spellEnd"/>
    </w:p>
    <w:p w14:paraId="0E13DE48" w14:textId="6F7EE4C3" w:rsidR="00E63574" w:rsidRDefault="00E63574" w:rsidP="00E6357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Fictício</w:t>
      </w:r>
      <w:proofErr w:type="spellEnd"/>
      <w:r>
        <w:rPr>
          <w:rFonts w:ascii="Arial" w:hAnsi="Arial" w:cs="Arial"/>
        </w:rPr>
        <w:t xml:space="preserve">: </w:t>
      </w:r>
      <w:proofErr w:type="spellStart"/>
      <w:r w:rsidR="008D0317">
        <w:rPr>
          <w:rFonts w:ascii="Arial" w:hAnsi="Arial" w:cs="Arial"/>
        </w:rPr>
        <w:t>Limpar</w:t>
      </w:r>
      <w:proofErr w:type="spellEnd"/>
      <w:r w:rsidR="008D0317">
        <w:rPr>
          <w:rFonts w:ascii="Arial" w:hAnsi="Arial" w:cs="Arial"/>
        </w:rPr>
        <w:t xml:space="preserve"> </w:t>
      </w:r>
      <w:proofErr w:type="spellStart"/>
      <w:r w:rsidR="008D0317">
        <w:rPr>
          <w:rFonts w:ascii="Arial" w:hAnsi="Arial" w:cs="Arial"/>
        </w:rPr>
        <w:t>todo</w:t>
      </w:r>
      <w:proofErr w:type="spellEnd"/>
      <w:r w:rsidR="008D0317">
        <w:rPr>
          <w:rFonts w:ascii="Arial" w:hAnsi="Arial" w:cs="Arial"/>
        </w:rPr>
        <w:t xml:space="preserve"> o </w:t>
      </w:r>
      <w:proofErr w:type="spellStart"/>
      <w:r w:rsidR="008D0317">
        <w:rPr>
          <w:rFonts w:ascii="Arial" w:hAnsi="Arial" w:cs="Arial"/>
        </w:rPr>
        <w:t>lixo</w:t>
      </w:r>
      <w:proofErr w:type="spellEnd"/>
      <w:r w:rsidR="008D0317">
        <w:rPr>
          <w:rFonts w:ascii="Arial" w:hAnsi="Arial" w:cs="Arial"/>
        </w:rPr>
        <w:t xml:space="preserve"> especial de </w:t>
      </w:r>
      <w:proofErr w:type="spellStart"/>
      <w:r w:rsidR="008D0317">
        <w:rPr>
          <w:rFonts w:ascii="Arial" w:hAnsi="Arial" w:cs="Arial"/>
        </w:rPr>
        <w:t>uma</w:t>
      </w:r>
      <w:proofErr w:type="spellEnd"/>
      <w:r w:rsidR="008D0317">
        <w:rPr>
          <w:rFonts w:ascii="Arial" w:hAnsi="Arial" w:cs="Arial"/>
        </w:rPr>
        <w:t xml:space="preserve"> </w:t>
      </w:r>
      <w:proofErr w:type="spellStart"/>
      <w:r w:rsidR="008D0317">
        <w:rPr>
          <w:rFonts w:ascii="Arial" w:hAnsi="Arial" w:cs="Arial"/>
        </w:rPr>
        <w:t>rota</w:t>
      </w:r>
      <w:proofErr w:type="spellEnd"/>
      <w:r w:rsidR="008D0317">
        <w:rPr>
          <w:rFonts w:ascii="Arial" w:hAnsi="Arial" w:cs="Arial"/>
        </w:rPr>
        <w:t xml:space="preserve"> entre um </w:t>
      </w:r>
      <w:proofErr w:type="spellStart"/>
      <w:r w:rsidR="008D0317">
        <w:rPr>
          <w:rFonts w:ascii="Arial" w:hAnsi="Arial" w:cs="Arial"/>
        </w:rPr>
        <w:t>planeta</w:t>
      </w:r>
      <w:proofErr w:type="spellEnd"/>
      <w:r w:rsidR="008D0317">
        <w:rPr>
          <w:rFonts w:ascii="Arial" w:hAnsi="Arial" w:cs="Arial"/>
        </w:rPr>
        <w:t xml:space="preserve"> e outro. </w:t>
      </w:r>
      <w:proofErr w:type="spellStart"/>
      <w:r w:rsidR="008D0317">
        <w:rPr>
          <w:rFonts w:ascii="Arial" w:hAnsi="Arial" w:cs="Arial"/>
        </w:rPr>
        <w:t>Somos</w:t>
      </w:r>
      <w:proofErr w:type="spellEnd"/>
      <w:r w:rsidR="008D0317">
        <w:rPr>
          <w:rFonts w:ascii="Arial" w:hAnsi="Arial" w:cs="Arial"/>
        </w:rPr>
        <w:t xml:space="preserve"> um </w:t>
      </w:r>
      <w:proofErr w:type="spellStart"/>
      <w:r w:rsidR="008D0317">
        <w:rPr>
          <w:rFonts w:ascii="Arial" w:hAnsi="Arial" w:cs="Arial"/>
        </w:rPr>
        <w:t>empresa</w:t>
      </w:r>
      <w:proofErr w:type="spellEnd"/>
      <w:r w:rsidR="008D0317">
        <w:rPr>
          <w:rFonts w:ascii="Arial" w:hAnsi="Arial" w:cs="Arial"/>
        </w:rPr>
        <w:t xml:space="preserve"> de </w:t>
      </w:r>
      <w:proofErr w:type="spellStart"/>
      <w:r w:rsidR="008D0317">
        <w:rPr>
          <w:rFonts w:ascii="Arial" w:hAnsi="Arial" w:cs="Arial"/>
        </w:rPr>
        <w:t>limpeza</w:t>
      </w:r>
      <w:proofErr w:type="spellEnd"/>
      <w:r w:rsidR="008D0317">
        <w:rPr>
          <w:rFonts w:ascii="Arial" w:hAnsi="Arial" w:cs="Arial"/>
        </w:rPr>
        <w:t xml:space="preserve"> de </w:t>
      </w:r>
      <w:proofErr w:type="spellStart"/>
      <w:r w:rsidR="008D0317">
        <w:rPr>
          <w:rFonts w:ascii="Arial" w:hAnsi="Arial" w:cs="Arial"/>
        </w:rPr>
        <w:t>lixo</w:t>
      </w:r>
      <w:proofErr w:type="spellEnd"/>
      <w:r w:rsidR="008D0317">
        <w:rPr>
          <w:rFonts w:ascii="Arial" w:hAnsi="Arial" w:cs="Arial"/>
        </w:rPr>
        <w:t xml:space="preserve"> especial.</w:t>
      </w:r>
    </w:p>
    <w:p w14:paraId="241A4A63" w14:textId="5385415A" w:rsidR="00E63574" w:rsidRPr="00E63574" w:rsidRDefault="00E63574" w:rsidP="00E635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IRL: </w:t>
      </w:r>
      <w:proofErr w:type="spellStart"/>
      <w:r>
        <w:rPr>
          <w:rFonts w:ascii="Arial" w:hAnsi="Arial" w:cs="Arial"/>
        </w:rPr>
        <w:t>Desenvolver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incentivar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raciocinio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lógico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entreter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usúario</w:t>
      </w:r>
      <w:proofErr w:type="spellEnd"/>
    </w:p>
    <w:p w14:paraId="35FC6D8C" w14:textId="30036801" w:rsidR="00E63574" w:rsidRDefault="000A6E90">
      <w:pPr>
        <w:pStyle w:val="Ttulo2"/>
        <w:rPr>
          <w:rFonts w:ascii="Arial" w:hAnsi="Arial" w:cs="Arial"/>
          <w:color w:val="auto"/>
          <w:sz w:val="20"/>
          <w:szCs w:val="20"/>
        </w:rPr>
      </w:pPr>
      <w:r w:rsidRPr="0011599B">
        <w:rPr>
          <w:rFonts w:ascii="Arial" w:hAnsi="Arial" w:cs="Arial"/>
          <w:color w:val="auto"/>
          <w:sz w:val="20"/>
          <w:szCs w:val="20"/>
        </w:rPr>
        <w:t xml:space="preserve">Etapa 2: </w:t>
      </w:r>
      <w:proofErr w:type="spellStart"/>
      <w:r w:rsidRPr="0011599B">
        <w:rPr>
          <w:rFonts w:ascii="Arial" w:hAnsi="Arial" w:cs="Arial"/>
          <w:color w:val="auto"/>
          <w:sz w:val="20"/>
          <w:szCs w:val="20"/>
        </w:rPr>
        <w:t>Definição</w:t>
      </w:r>
      <w:proofErr w:type="spellEnd"/>
      <w:r w:rsidRPr="0011599B">
        <w:rPr>
          <w:rFonts w:ascii="Arial" w:hAnsi="Arial" w:cs="Arial"/>
          <w:color w:val="auto"/>
          <w:sz w:val="20"/>
          <w:szCs w:val="20"/>
        </w:rPr>
        <w:t xml:space="preserve"> dos </w:t>
      </w:r>
      <w:proofErr w:type="spellStart"/>
      <w:r w:rsidRPr="0011599B">
        <w:rPr>
          <w:rFonts w:ascii="Arial" w:hAnsi="Arial" w:cs="Arial"/>
          <w:color w:val="auto"/>
          <w:sz w:val="20"/>
          <w:szCs w:val="20"/>
        </w:rPr>
        <w:t>Algoritmos</w:t>
      </w:r>
      <w:proofErr w:type="spellEnd"/>
      <w:r w:rsidRPr="0011599B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11599B">
        <w:rPr>
          <w:rFonts w:ascii="Arial" w:hAnsi="Arial" w:cs="Arial"/>
          <w:color w:val="auto"/>
          <w:sz w:val="20"/>
          <w:szCs w:val="20"/>
        </w:rPr>
        <w:t>Usados</w:t>
      </w:r>
      <w:proofErr w:type="spellEnd"/>
    </w:p>
    <w:p w14:paraId="359E2A7B" w14:textId="3D3D3E12" w:rsidR="00F06470" w:rsidRDefault="00F06470" w:rsidP="008D0317">
      <w:r w:rsidRPr="00F06470">
        <w:t>Dijkstra</w:t>
      </w:r>
      <w:r w:rsidR="008D0317">
        <w:t>.</w:t>
      </w:r>
    </w:p>
    <w:p w14:paraId="6A55BEDA" w14:textId="76879572" w:rsidR="00F06470" w:rsidRDefault="000A6E90">
      <w:pPr>
        <w:pStyle w:val="Ttulo2"/>
        <w:rPr>
          <w:rFonts w:ascii="Arial" w:hAnsi="Arial" w:cs="Arial"/>
          <w:color w:val="auto"/>
          <w:sz w:val="20"/>
          <w:szCs w:val="20"/>
        </w:rPr>
      </w:pPr>
      <w:r w:rsidRPr="0011599B">
        <w:rPr>
          <w:rFonts w:ascii="Arial" w:hAnsi="Arial" w:cs="Arial"/>
          <w:color w:val="auto"/>
          <w:sz w:val="20"/>
          <w:szCs w:val="20"/>
        </w:rPr>
        <w:t xml:space="preserve">Etapa 3: </w:t>
      </w:r>
      <w:proofErr w:type="spellStart"/>
      <w:r w:rsidRPr="0011599B">
        <w:rPr>
          <w:rFonts w:ascii="Arial" w:hAnsi="Arial" w:cs="Arial"/>
          <w:color w:val="auto"/>
          <w:sz w:val="20"/>
          <w:szCs w:val="20"/>
        </w:rPr>
        <w:t>Definição</w:t>
      </w:r>
      <w:proofErr w:type="spellEnd"/>
      <w:r w:rsidRPr="0011599B">
        <w:rPr>
          <w:rFonts w:ascii="Arial" w:hAnsi="Arial" w:cs="Arial"/>
          <w:color w:val="auto"/>
          <w:sz w:val="20"/>
          <w:szCs w:val="20"/>
        </w:rPr>
        <w:t xml:space="preserve"> das </w:t>
      </w:r>
      <w:proofErr w:type="spellStart"/>
      <w:r w:rsidRPr="0011599B">
        <w:rPr>
          <w:rFonts w:ascii="Arial" w:hAnsi="Arial" w:cs="Arial"/>
          <w:color w:val="auto"/>
          <w:sz w:val="20"/>
          <w:szCs w:val="20"/>
        </w:rPr>
        <w:t>Tecnologias</w:t>
      </w:r>
      <w:proofErr w:type="spellEnd"/>
      <w:r w:rsidRPr="0011599B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11599B">
        <w:rPr>
          <w:rFonts w:ascii="Arial" w:hAnsi="Arial" w:cs="Arial"/>
          <w:color w:val="auto"/>
          <w:sz w:val="20"/>
          <w:szCs w:val="20"/>
        </w:rPr>
        <w:t>Usadas</w:t>
      </w:r>
      <w:proofErr w:type="spellEnd"/>
    </w:p>
    <w:p w14:paraId="4A7D37F7" w14:textId="16EB423E" w:rsidR="00F06470" w:rsidRPr="00F06470" w:rsidRDefault="00F06470" w:rsidP="00F06470">
      <w:r>
        <w:t xml:space="preserve">O </w:t>
      </w:r>
      <w:proofErr w:type="spellStart"/>
      <w:r>
        <w:t>projeto</w:t>
      </w:r>
      <w:proofErr w:type="spellEnd"/>
      <w:r>
        <w:t xml:space="preserve"> / </w:t>
      </w:r>
      <w:proofErr w:type="spellStart"/>
      <w:r>
        <w:t>jogo</w:t>
      </w:r>
      <w:proofErr w:type="spellEnd"/>
      <w:r>
        <w:t xml:space="preserve">,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 em python, tanto a </w:t>
      </w:r>
      <w:proofErr w:type="spellStart"/>
      <w:r>
        <w:t>lógica</w:t>
      </w:r>
      <w:proofErr w:type="spellEnd"/>
      <w:r>
        <w:t xml:space="preserve"> de </w:t>
      </w:r>
      <w:proofErr w:type="spellStart"/>
      <w:r>
        <w:t>busca</w:t>
      </w:r>
      <w:proofErr w:type="spellEnd"/>
      <w:r>
        <w:t xml:space="preserve"> dos </w:t>
      </w:r>
      <w:proofErr w:type="spellStart"/>
      <w:r>
        <w:t>grafos</w:t>
      </w:r>
      <w:proofErr w:type="spellEnd"/>
      <w:r>
        <w:t xml:space="preserve"> </w:t>
      </w:r>
      <w:proofErr w:type="spellStart"/>
      <w:r>
        <w:t>quanto</w:t>
      </w:r>
      <w:proofErr w:type="spellEnd"/>
      <w:r>
        <w:t xml:space="preserve">, a </w:t>
      </w:r>
      <w:proofErr w:type="spellStart"/>
      <w:r>
        <w:t>lógica</w:t>
      </w:r>
      <w:proofErr w:type="spellEnd"/>
      <w:r>
        <w:t xml:space="preserve"> do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utilizaremos</w:t>
      </w:r>
      <w:proofErr w:type="spellEnd"/>
      <w:r>
        <w:t xml:space="preserve"> o “</w:t>
      </w:r>
      <w:proofErr w:type="spellStart"/>
      <w:r>
        <w:t>pygame</w:t>
      </w:r>
      <w:proofErr w:type="spellEnd"/>
      <w:r>
        <w:t xml:space="preserve">” </w:t>
      </w:r>
      <w:proofErr w:type="spellStart"/>
      <w:r>
        <w:t>uma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para </w:t>
      </w:r>
      <w:proofErr w:type="spellStart"/>
      <w:r>
        <w:t>desenvolver</w:t>
      </w:r>
      <w:proofErr w:type="spellEnd"/>
      <w:r>
        <w:t xml:space="preserve"> a </w:t>
      </w:r>
      <w:proofErr w:type="spellStart"/>
      <w:r>
        <w:t>parte</w:t>
      </w:r>
      <w:proofErr w:type="spellEnd"/>
      <w:r>
        <w:t xml:space="preserve"> visual dos </w:t>
      </w:r>
      <w:proofErr w:type="spellStart"/>
      <w:r>
        <w:t>grafos</w:t>
      </w:r>
      <w:proofErr w:type="spellEnd"/>
      <w:r>
        <w:t xml:space="preserve"> e </w:t>
      </w:r>
      <w:proofErr w:type="spellStart"/>
      <w:r>
        <w:t>toda</w:t>
      </w:r>
      <w:proofErr w:type="spellEnd"/>
      <w:r>
        <w:t xml:space="preserve"> 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interativa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.</w:t>
      </w:r>
    </w:p>
    <w:p w14:paraId="07FC8F50" w14:textId="1FBB2A62" w:rsidR="00C34B0B" w:rsidRPr="0011599B" w:rsidRDefault="000A6E90">
      <w:pPr>
        <w:pStyle w:val="Ttulo2"/>
        <w:rPr>
          <w:rFonts w:ascii="Arial" w:hAnsi="Arial" w:cs="Arial"/>
          <w:color w:val="auto"/>
          <w:sz w:val="20"/>
          <w:szCs w:val="20"/>
        </w:rPr>
      </w:pPr>
      <w:r w:rsidRPr="0011599B">
        <w:rPr>
          <w:rFonts w:ascii="Arial" w:hAnsi="Arial" w:cs="Arial"/>
          <w:color w:val="auto"/>
          <w:sz w:val="20"/>
          <w:szCs w:val="20"/>
        </w:rPr>
        <w:t xml:space="preserve">Etapa 4: </w:t>
      </w:r>
      <w:proofErr w:type="spellStart"/>
      <w:r w:rsidRPr="0011599B">
        <w:rPr>
          <w:rFonts w:ascii="Arial" w:hAnsi="Arial" w:cs="Arial"/>
          <w:color w:val="auto"/>
          <w:sz w:val="20"/>
          <w:szCs w:val="20"/>
        </w:rPr>
        <w:t>Estrutura</w:t>
      </w:r>
      <w:proofErr w:type="spellEnd"/>
      <w:r w:rsidRPr="0011599B">
        <w:rPr>
          <w:rFonts w:ascii="Arial" w:hAnsi="Arial" w:cs="Arial"/>
          <w:color w:val="auto"/>
          <w:sz w:val="20"/>
          <w:szCs w:val="20"/>
        </w:rPr>
        <w:t xml:space="preserve"> do </w:t>
      </w:r>
      <w:proofErr w:type="spellStart"/>
      <w:r w:rsidRPr="0011599B">
        <w:rPr>
          <w:rFonts w:ascii="Arial" w:hAnsi="Arial" w:cs="Arial"/>
          <w:color w:val="auto"/>
          <w:sz w:val="20"/>
          <w:szCs w:val="20"/>
        </w:rPr>
        <w:t>Projeto</w:t>
      </w:r>
      <w:proofErr w:type="spellEnd"/>
      <w:r w:rsidRPr="0011599B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11599B">
        <w:rPr>
          <w:rFonts w:ascii="Arial" w:hAnsi="Arial" w:cs="Arial"/>
          <w:color w:val="auto"/>
          <w:sz w:val="20"/>
          <w:szCs w:val="20"/>
        </w:rPr>
        <w:t>em</w:t>
      </w:r>
      <w:proofErr w:type="spellEnd"/>
      <w:r w:rsidRPr="0011599B">
        <w:rPr>
          <w:rFonts w:ascii="Arial" w:hAnsi="Arial" w:cs="Arial"/>
          <w:color w:val="auto"/>
          <w:sz w:val="20"/>
          <w:szCs w:val="20"/>
        </w:rPr>
        <w:t xml:space="preserve"> Python</w:t>
      </w:r>
    </w:p>
    <w:p w14:paraId="4AD1D596" w14:textId="77777777" w:rsidR="00967ABA" w:rsidRPr="0011599B" w:rsidRDefault="00967ABA" w:rsidP="0015056D">
      <w:pPr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</w:p>
    <w:p w14:paraId="7F12A256" w14:textId="4F31494D" w:rsidR="00C34B0B" w:rsidRPr="00F06470" w:rsidRDefault="00F06470" w:rsidP="0015056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LIGACAOESTELAR-MAIN</w:t>
      </w:r>
      <w:r w:rsidR="000A6E90" w:rsidRPr="00F06470">
        <w:rPr>
          <w:rFonts w:ascii="Arial" w:hAnsi="Arial" w:cs="Arial"/>
          <w:color w:val="000000" w:themeColor="text1"/>
          <w:sz w:val="20"/>
          <w:szCs w:val="20"/>
        </w:rPr>
        <w:t>/</w:t>
      </w:r>
    </w:p>
    <w:p w14:paraId="08EAB8E1" w14:textId="7AE104C9" w:rsidR="00C34B0B" w:rsidRPr="00F06470" w:rsidRDefault="000A6E90" w:rsidP="0015056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06470">
        <w:rPr>
          <w:rFonts w:ascii="Arial" w:hAnsi="Arial" w:cs="Arial"/>
          <w:color w:val="000000" w:themeColor="text1"/>
          <w:sz w:val="20"/>
          <w:szCs w:val="20"/>
        </w:rPr>
        <w:t xml:space="preserve">│── </w:t>
      </w:r>
      <w:r w:rsidR="00F06470">
        <w:rPr>
          <w:rFonts w:ascii="Arial" w:hAnsi="Arial" w:cs="Arial"/>
          <w:color w:val="000000" w:themeColor="text1"/>
          <w:sz w:val="20"/>
          <w:szCs w:val="20"/>
        </w:rPr>
        <w:t>config</w:t>
      </w:r>
      <w:r w:rsidRPr="00F06470">
        <w:rPr>
          <w:rFonts w:ascii="Arial" w:hAnsi="Arial" w:cs="Arial"/>
          <w:color w:val="000000" w:themeColor="text1"/>
          <w:sz w:val="20"/>
          <w:szCs w:val="20"/>
        </w:rPr>
        <w:t>/</w:t>
      </w:r>
    </w:p>
    <w:p w14:paraId="63B725BD" w14:textId="4D7EEE88" w:rsidR="00C34B0B" w:rsidRDefault="000A6E90" w:rsidP="0015056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06470">
        <w:rPr>
          <w:rFonts w:ascii="Arial" w:hAnsi="Arial" w:cs="Arial"/>
          <w:color w:val="000000" w:themeColor="text1"/>
          <w:sz w:val="20"/>
          <w:szCs w:val="20"/>
        </w:rPr>
        <w:t xml:space="preserve">│   └── </w:t>
      </w:r>
      <w:r w:rsidR="0078464C">
        <w:rPr>
          <w:rFonts w:ascii="Arial" w:hAnsi="Arial" w:cs="Arial"/>
          <w:color w:val="000000" w:themeColor="text1"/>
          <w:sz w:val="20"/>
          <w:szCs w:val="20"/>
        </w:rPr>
        <w:t>variaveis.py</w:t>
      </w:r>
    </w:p>
    <w:p w14:paraId="012700E2" w14:textId="77777777" w:rsidR="00B65723" w:rsidRPr="00B65723" w:rsidRDefault="00B65723" w:rsidP="0015056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06470">
        <w:rPr>
          <w:rFonts w:ascii="Arial" w:hAnsi="Arial" w:cs="Arial"/>
          <w:color w:val="000000" w:themeColor="text1"/>
          <w:sz w:val="20"/>
          <w:szCs w:val="20"/>
        </w:rPr>
        <w:t xml:space="preserve">│──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exemplo_modelos</w:t>
      </w:r>
      <w:proofErr w:type="spellEnd"/>
      <w:r w:rsidRPr="00F06470">
        <w:rPr>
          <w:rFonts w:ascii="Arial" w:hAnsi="Arial" w:cs="Arial"/>
          <w:color w:val="000000" w:themeColor="text1"/>
          <w:sz w:val="20"/>
          <w:szCs w:val="20"/>
        </w:rPr>
        <w:t>/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A28920F" w14:textId="6E2EAD1E" w:rsidR="00B65723" w:rsidRDefault="00B65723" w:rsidP="00B6572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06470">
        <w:rPr>
          <w:rFonts w:ascii="Arial" w:hAnsi="Arial" w:cs="Arial"/>
          <w:color w:val="000000" w:themeColor="text1"/>
          <w:sz w:val="20"/>
          <w:szCs w:val="20"/>
        </w:rPr>
        <w:t xml:space="preserve">│   ├── </w:t>
      </w:r>
      <w:r>
        <w:rPr>
          <w:rFonts w:ascii="Arial" w:hAnsi="Arial" w:cs="Arial"/>
          <w:color w:val="000000" w:themeColor="text1"/>
          <w:sz w:val="20"/>
          <w:szCs w:val="20"/>
        </w:rPr>
        <w:t>exemplo_prim.py</w:t>
      </w:r>
    </w:p>
    <w:p w14:paraId="61782708" w14:textId="72CDA551" w:rsidR="00B65723" w:rsidRDefault="00B65723" w:rsidP="00B6572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06470">
        <w:rPr>
          <w:rFonts w:ascii="Arial" w:hAnsi="Arial" w:cs="Arial"/>
          <w:color w:val="000000" w:themeColor="text1"/>
          <w:sz w:val="20"/>
          <w:szCs w:val="20"/>
        </w:rPr>
        <w:t>│   ├──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exemplo_dijkstra.py</w:t>
      </w:r>
    </w:p>
    <w:p w14:paraId="3BD44A06" w14:textId="5B703613" w:rsidR="00B65723" w:rsidRPr="00F06470" w:rsidRDefault="00B65723" w:rsidP="0015056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06470">
        <w:rPr>
          <w:rFonts w:ascii="Arial" w:hAnsi="Arial" w:cs="Arial"/>
          <w:color w:val="000000" w:themeColor="text1"/>
          <w:sz w:val="20"/>
          <w:szCs w:val="20"/>
        </w:rPr>
        <w:t xml:space="preserve">│   └── </w:t>
      </w:r>
      <w:r>
        <w:rPr>
          <w:rFonts w:ascii="Arial" w:hAnsi="Arial" w:cs="Arial"/>
          <w:color w:val="000000" w:themeColor="text1"/>
          <w:sz w:val="20"/>
          <w:szCs w:val="20"/>
        </w:rPr>
        <w:t>exemplo-lixo-espacial.py</w:t>
      </w:r>
    </w:p>
    <w:p w14:paraId="042FACF0" w14:textId="27397D2A" w:rsidR="00C34B0B" w:rsidRDefault="000A6E90" w:rsidP="0015056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06470">
        <w:rPr>
          <w:rFonts w:ascii="Arial" w:hAnsi="Arial" w:cs="Arial"/>
          <w:color w:val="000000" w:themeColor="text1"/>
          <w:sz w:val="20"/>
          <w:szCs w:val="20"/>
        </w:rPr>
        <w:t xml:space="preserve">│── </w:t>
      </w:r>
      <w:proofErr w:type="spellStart"/>
      <w:r w:rsidR="00F06470">
        <w:rPr>
          <w:rFonts w:ascii="Arial" w:hAnsi="Arial" w:cs="Arial"/>
          <w:color w:val="000000" w:themeColor="text1"/>
          <w:sz w:val="20"/>
          <w:szCs w:val="20"/>
        </w:rPr>
        <w:t>fases</w:t>
      </w:r>
      <w:proofErr w:type="spellEnd"/>
      <w:r w:rsidRPr="00F06470">
        <w:rPr>
          <w:rFonts w:ascii="Arial" w:hAnsi="Arial" w:cs="Arial"/>
          <w:color w:val="000000" w:themeColor="text1"/>
          <w:sz w:val="20"/>
          <w:szCs w:val="20"/>
        </w:rPr>
        <w:t>/</w:t>
      </w:r>
    </w:p>
    <w:p w14:paraId="0EFD0E66" w14:textId="4196C294" w:rsidR="00F06470" w:rsidRPr="00F06470" w:rsidRDefault="00F06470" w:rsidP="00F06470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06470">
        <w:rPr>
          <w:rFonts w:ascii="Arial" w:hAnsi="Arial" w:cs="Arial"/>
          <w:color w:val="000000" w:themeColor="text1"/>
          <w:sz w:val="20"/>
          <w:szCs w:val="20"/>
        </w:rPr>
        <w:t xml:space="preserve">│   ├── </w:t>
      </w:r>
      <w:r w:rsidR="0078464C">
        <w:rPr>
          <w:rFonts w:ascii="Arial" w:hAnsi="Arial" w:cs="Arial"/>
          <w:color w:val="000000" w:themeColor="text1"/>
          <w:sz w:val="20"/>
          <w:szCs w:val="20"/>
        </w:rPr>
        <w:t>primeira-fase.py</w:t>
      </w:r>
    </w:p>
    <w:p w14:paraId="35E738D1" w14:textId="42CB486D" w:rsidR="0078464C" w:rsidRDefault="0078464C" w:rsidP="0078464C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06470">
        <w:rPr>
          <w:rFonts w:ascii="Arial" w:hAnsi="Arial" w:cs="Arial"/>
          <w:color w:val="000000" w:themeColor="text1"/>
          <w:sz w:val="20"/>
          <w:szCs w:val="20"/>
        </w:rPr>
        <w:t xml:space="preserve">│   ├── </w:t>
      </w:r>
      <w:r>
        <w:rPr>
          <w:rFonts w:ascii="Arial" w:hAnsi="Arial" w:cs="Arial"/>
          <w:color w:val="000000" w:themeColor="text1"/>
          <w:sz w:val="20"/>
          <w:szCs w:val="20"/>
        </w:rPr>
        <w:t>segunda-fase.py</w:t>
      </w:r>
    </w:p>
    <w:p w14:paraId="54F404F9" w14:textId="0BA644B5" w:rsidR="0078464C" w:rsidRDefault="0078464C" w:rsidP="0078464C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06470">
        <w:rPr>
          <w:rFonts w:ascii="Arial" w:hAnsi="Arial" w:cs="Arial"/>
          <w:color w:val="000000" w:themeColor="text1"/>
          <w:sz w:val="20"/>
          <w:szCs w:val="20"/>
        </w:rPr>
        <w:t xml:space="preserve">│   ├── </w:t>
      </w:r>
      <w:r>
        <w:rPr>
          <w:rFonts w:ascii="Arial" w:hAnsi="Arial" w:cs="Arial"/>
          <w:color w:val="000000" w:themeColor="text1"/>
          <w:sz w:val="20"/>
          <w:szCs w:val="20"/>
        </w:rPr>
        <w:t>terceira-fase.py</w:t>
      </w:r>
    </w:p>
    <w:p w14:paraId="05C97B26" w14:textId="6E5EA944" w:rsidR="0078464C" w:rsidRPr="00F06470" w:rsidRDefault="0078464C" w:rsidP="0078464C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06470">
        <w:rPr>
          <w:rFonts w:ascii="Arial" w:hAnsi="Arial" w:cs="Arial"/>
          <w:color w:val="000000" w:themeColor="text1"/>
          <w:sz w:val="20"/>
          <w:szCs w:val="20"/>
        </w:rPr>
        <w:t xml:space="preserve">│   ├── </w:t>
      </w:r>
      <w:r>
        <w:rPr>
          <w:rFonts w:ascii="Arial" w:hAnsi="Arial" w:cs="Arial"/>
          <w:color w:val="000000" w:themeColor="text1"/>
          <w:sz w:val="20"/>
          <w:szCs w:val="20"/>
        </w:rPr>
        <w:t>quarta-fase.py</w:t>
      </w:r>
    </w:p>
    <w:p w14:paraId="04A695B2" w14:textId="14A8EBE1" w:rsidR="0078464C" w:rsidRPr="00F06470" w:rsidRDefault="0078464C" w:rsidP="0078464C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06470">
        <w:rPr>
          <w:rFonts w:ascii="Arial" w:hAnsi="Arial" w:cs="Arial"/>
          <w:color w:val="000000" w:themeColor="text1"/>
          <w:sz w:val="20"/>
          <w:szCs w:val="20"/>
        </w:rPr>
        <w:t xml:space="preserve">│   └── </w:t>
      </w:r>
      <w:r>
        <w:rPr>
          <w:rFonts w:ascii="Arial" w:hAnsi="Arial" w:cs="Arial"/>
          <w:color w:val="000000" w:themeColor="text1"/>
          <w:sz w:val="20"/>
          <w:szCs w:val="20"/>
        </w:rPr>
        <w:t>quinta-fase.py</w:t>
      </w:r>
    </w:p>
    <w:p w14:paraId="4F8D540A" w14:textId="77777777" w:rsidR="00F06470" w:rsidRDefault="00F06470" w:rsidP="00F06470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06470">
        <w:rPr>
          <w:rFonts w:ascii="Arial" w:hAnsi="Arial" w:cs="Arial"/>
          <w:color w:val="000000" w:themeColor="text1"/>
          <w:sz w:val="20"/>
          <w:szCs w:val="20"/>
        </w:rPr>
        <w:t xml:space="preserve">│── </w:t>
      </w:r>
      <w:r>
        <w:rPr>
          <w:rFonts w:ascii="Arial" w:hAnsi="Arial" w:cs="Arial"/>
          <w:color w:val="000000" w:themeColor="text1"/>
          <w:sz w:val="20"/>
          <w:szCs w:val="20"/>
        </w:rPr>
        <w:t>menu</w:t>
      </w:r>
      <w:r w:rsidRPr="00F06470">
        <w:rPr>
          <w:rFonts w:ascii="Arial" w:hAnsi="Arial" w:cs="Arial"/>
          <w:color w:val="000000" w:themeColor="text1"/>
          <w:sz w:val="20"/>
          <w:szCs w:val="20"/>
        </w:rPr>
        <w:t>/</w:t>
      </w:r>
    </w:p>
    <w:p w14:paraId="31358ED7" w14:textId="32B3E502" w:rsidR="00B65723" w:rsidRPr="00AD5095" w:rsidRDefault="00B65723" w:rsidP="00F06470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06470">
        <w:rPr>
          <w:rFonts w:ascii="Arial" w:hAnsi="Arial" w:cs="Arial"/>
          <w:color w:val="000000" w:themeColor="text1"/>
          <w:sz w:val="20"/>
          <w:szCs w:val="20"/>
        </w:rPr>
        <w:t xml:space="preserve">│   ├── </w:t>
      </w:r>
      <w:r>
        <w:rPr>
          <w:rFonts w:ascii="Arial" w:hAnsi="Arial" w:cs="Arial"/>
          <w:color w:val="000000" w:themeColor="text1"/>
          <w:sz w:val="20"/>
          <w:szCs w:val="20"/>
        </w:rPr>
        <w:t>config.py</w:t>
      </w:r>
    </w:p>
    <w:p w14:paraId="1EF14712" w14:textId="77777777" w:rsidR="0078464C" w:rsidRDefault="0078464C" w:rsidP="0078464C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06470">
        <w:rPr>
          <w:rFonts w:ascii="Arial" w:hAnsi="Arial" w:cs="Arial"/>
          <w:color w:val="000000" w:themeColor="text1"/>
          <w:sz w:val="20"/>
          <w:szCs w:val="20"/>
        </w:rPr>
        <w:t xml:space="preserve">│   └── </w:t>
      </w:r>
      <w:r>
        <w:rPr>
          <w:rFonts w:ascii="Arial" w:hAnsi="Arial" w:cs="Arial"/>
          <w:color w:val="000000" w:themeColor="text1"/>
          <w:sz w:val="20"/>
          <w:szCs w:val="20"/>
        </w:rPr>
        <w:t>menu.py</w:t>
      </w:r>
    </w:p>
    <w:p w14:paraId="328BF45C" w14:textId="16996D93" w:rsidR="00AD5095" w:rsidRDefault="00AD5095" w:rsidP="0078464C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06470">
        <w:rPr>
          <w:rFonts w:ascii="Arial" w:hAnsi="Arial" w:cs="Arial"/>
          <w:color w:val="000000" w:themeColor="text1"/>
          <w:sz w:val="20"/>
          <w:szCs w:val="20"/>
        </w:rPr>
        <w:t xml:space="preserve">│──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notas</w:t>
      </w:r>
      <w:proofErr w:type="spellEnd"/>
      <w:r w:rsidRPr="00F06470">
        <w:rPr>
          <w:rFonts w:ascii="Arial" w:hAnsi="Arial" w:cs="Arial"/>
          <w:color w:val="000000" w:themeColor="text1"/>
          <w:sz w:val="20"/>
          <w:szCs w:val="20"/>
        </w:rPr>
        <w:t>/</w:t>
      </w:r>
    </w:p>
    <w:p w14:paraId="66980C5F" w14:textId="43411CF4" w:rsidR="00AD5095" w:rsidRDefault="00AD5095" w:rsidP="00AD509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06470">
        <w:rPr>
          <w:rFonts w:ascii="Arial" w:hAnsi="Arial" w:cs="Arial"/>
          <w:color w:val="000000" w:themeColor="text1"/>
          <w:sz w:val="20"/>
          <w:szCs w:val="20"/>
        </w:rPr>
        <w:t xml:space="preserve">│   ├── </w:t>
      </w:r>
      <w:r>
        <w:rPr>
          <w:rFonts w:ascii="Arial" w:hAnsi="Arial" w:cs="Arial"/>
          <w:color w:val="000000" w:themeColor="text1"/>
          <w:sz w:val="20"/>
          <w:szCs w:val="20"/>
        </w:rPr>
        <w:t>A fazer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>txt</w:t>
      </w:r>
    </w:p>
    <w:p w14:paraId="3CE2DF29" w14:textId="160CB92F" w:rsidR="00AD5095" w:rsidRPr="00AD5095" w:rsidRDefault="00AD5095" w:rsidP="0078464C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F06470">
        <w:rPr>
          <w:rFonts w:ascii="Arial" w:hAnsi="Arial" w:cs="Arial"/>
          <w:color w:val="000000" w:themeColor="text1"/>
          <w:sz w:val="20"/>
          <w:szCs w:val="20"/>
        </w:rPr>
        <w:t xml:space="preserve">│   └── </w:t>
      </w:r>
      <w:r>
        <w:rPr>
          <w:rFonts w:ascii="Arial" w:hAnsi="Arial" w:cs="Arial"/>
          <w:color w:val="000000" w:themeColor="text1"/>
          <w:sz w:val="20"/>
          <w:szCs w:val="20"/>
        </w:rPr>
        <w:t>Ideias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>txt</w:t>
      </w:r>
    </w:p>
    <w:p w14:paraId="694CAE93" w14:textId="40E0AB0A" w:rsidR="00B65723" w:rsidRPr="00F06470" w:rsidRDefault="00B65723" w:rsidP="00F06470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06470">
        <w:rPr>
          <w:rFonts w:ascii="Arial" w:hAnsi="Arial" w:cs="Arial"/>
          <w:color w:val="000000" w:themeColor="text1"/>
          <w:sz w:val="20"/>
          <w:szCs w:val="20"/>
        </w:rPr>
        <w:t xml:space="preserve">│── </w:t>
      </w:r>
      <w:r>
        <w:rPr>
          <w:rFonts w:ascii="Arial" w:hAnsi="Arial" w:cs="Arial"/>
          <w:color w:val="000000" w:themeColor="text1"/>
          <w:sz w:val="20"/>
          <w:szCs w:val="20"/>
        </w:rPr>
        <w:t>main</w:t>
      </w:r>
      <w:r w:rsidRPr="00F06470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>py</w:t>
      </w:r>
    </w:p>
    <w:p w14:paraId="340A2E88" w14:textId="1EBE6F1E" w:rsidR="00C34B0B" w:rsidRPr="00F06470" w:rsidRDefault="000A6E90" w:rsidP="0015056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06470">
        <w:rPr>
          <w:rFonts w:ascii="Arial" w:hAnsi="Arial" w:cs="Arial"/>
          <w:color w:val="000000" w:themeColor="text1"/>
          <w:sz w:val="20"/>
          <w:szCs w:val="20"/>
        </w:rPr>
        <w:t xml:space="preserve">│── </w:t>
      </w:r>
      <w:r w:rsidR="00B65723">
        <w:rPr>
          <w:rFonts w:ascii="Arial" w:hAnsi="Arial" w:cs="Arial"/>
          <w:color w:val="000000" w:themeColor="text1"/>
          <w:sz w:val="20"/>
          <w:szCs w:val="20"/>
        </w:rPr>
        <w:t>testes</w:t>
      </w:r>
      <w:r w:rsidRPr="00F06470">
        <w:rPr>
          <w:rFonts w:ascii="Arial" w:hAnsi="Arial" w:cs="Arial"/>
          <w:color w:val="000000" w:themeColor="text1"/>
          <w:sz w:val="20"/>
          <w:szCs w:val="20"/>
        </w:rPr>
        <w:t>.</w:t>
      </w:r>
      <w:r w:rsidR="00F06470">
        <w:rPr>
          <w:rFonts w:ascii="Arial" w:hAnsi="Arial" w:cs="Arial"/>
          <w:color w:val="000000" w:themeColor="text1"/>
          <w:sz w:val="20"/>
          <w:szCs w:val="20"/>
        </w:rPr>
        <w:t>py</w:t>
      </w:r>
    </w:p>
    <w:p w14:paraId="05A7EBDB" w14:textId="77777777" w:rsidR="00C34B0B" w:rsidRDefault="000A6E90" w:rsidP="0015056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F06470">
        <w:rPr>
          <w:rFonts w:ascii="Arial" w:hAnsi="Arial" w:cs="Arial"/>
          <w:color w:val="000000" w:themeColor="text1"/>
          <w:sz w:val="20"/>
          <w:szCs w:val="20"/>
        </w:rPr>
        <w:t>└── README.md</w:t>
      </w:r>
    </w:p>
    <w:p w14:paraId="01D3810E" w14:textId="77777777" w:rsidR="00B65723" w:rsidRDefault="00B65723" w:rsidP="0015056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F26AD09" w14:textId="77777777" w:rsidR="00B65723" w:rsidRPr="00F06470" w:rsidRDefault="00B65723" w:rsidP="0015056D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60FD8DF" w14:textId="77777777" w:rsidR="00C34B0B" w:rsidRPr="0011599B" w:rsidRDefault="000A6E90">
      <w:pPr>
        <w:pStyle w:val="Ttulo2"/>
        <w:rPr>
          <w:rFonts w:ascii="Arial" w:hAnsi="Arial" w:cs="Arial"/>
          <w:color w:val="auto"/>
          <w:sz w:val="20"/>
          <w:szCs w:val="20"/>
        </w:rPr>
      </w:pPr>
      <w:r w:rsidRPr="0011599B">
        <w:rPr>
          <w:rFonts w:ascii="Arial" w:hAnsi="Arial" w:cs="Arial"/>
          <w:color w:val="auto"/>
          <w:sz w:val="20"/>
          <w:szCs w:val="20"/>
        </w:rPr>
        <w:lastRenderedPageBreak/>
        <w:t xml:space="preserve">Etapa 5: </w:t>
      </w:r>
      <w:proofErr w:type="spellStart"/>
      <w:r w:rsidRPr="0011599B">
        <w:rPr>
          <w:rFonts w:ascii="Arial" w:hAnsi="Arial" w:cs="Arial"/>
          <w:color w:val="auto"/>
          <w:sz w:val="20"/>
          <w:szCs w:val="20"/>
        </w:rPr>
        <w:t>Cronograma</w:t>
      </w:r>
      <w:proofErr w:type="spellEnd"/>
      <w:r w:rsidRPr="0011599B">
        <w:rPr>
          <w:rFonts w:ascii="Arial" w:hAnsi="Arial" w:cs="Arial"/>
          <w:color w:val="auto"/>
          <w:sz w:val="20"/>
          <w:szCs w:val="20"/>
        </w:rPr>
        <w:t xml:space="preserve"> de </w:t>
      </w:r>
      <w:proofErr w:type="spellStart"/>
      <w:r w:rsidRPr="0011599B">
        <w:rPr>
          <w:rFonts w:ascii="Arial" w:hAnsi="Arial" w:cs="Arial"/>
          <w:color w:val="auto"/>
          <w:sz w:val="20"/>
          <w:szCs w:val="20"/>
        </w:rPr>
        <w:t>Execução</w:t>
      </w:r>
      <w:proofErr w:type="spellEnd"/>
    </w:p>
    <w:tbl>
      <w:tblPr>
        <w:tblpPr w:leftFromText="141" w:rightFromText="141" w:vertAnchor="text" w:tblpX="565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4341"/>
        <w:gridCol w:w="2407"/>
      </w:tblGrid>
      <w:tr w:rsidR="00967ABA" w:rsidRPr="0011599B" w14:paraId="0A0FBF12" w14:textId="77777777" w:rsidTr="00B65723">
        <w:tc>
          <w:tcPr>
            <w:tcW w:w="1413" w:type="dxa"/>
          </w:tcPr>
          <w:p w14:paraId="78FFB235" w14:textId="77777777" w:rsidR="00C34B0B" w:rsidRPr="0011599B" w:rsidRDefault="000A6E90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>Etapa</w:t>
            </w:r>
          </w:p>
        </w:tc>
        <w:tc>
          <w:tcPr>
            <w:tcW w:w="4341" w:type="dxa"/>
          </w:tcPr>
          <w:p w14:paraId="04649B3C" w14:textId="77777777" w:rsidR="00C34B0B" w:rsidRPr="0011599B" w:rsidRDefault="000A6E90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>Atividades</w:t>
            </w:r>
            <w:proofErr w:type="spellEnd"/>
          </w:p>
        </w:tc>
        <w:tc>
          <w:tcPr>
            <w:tcW w:w="2407" w:type="dxa"/>
          </w:tcPr>
          <w:p w14:paraId="22A40991" w14:textId="1923743A" w:rsidR="00C34B0B" w:rsidRPr="0011599B" w:rsidRDefault="000A6E90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>Prazo</w:t>
            </w:r>
            <w:proofErr w:type="spellEnd"/>
            <w:r w:rsidR="0015056D" w:rsidRPr="0011599B">
              <w:rPr>
                <w:rFonts w:ascii="Arial" w:hAnsi="Arial" w:cs="Arial"/>
                <w:color w:val="FF0000"/>
                <w:sz w:val="20"/>
                <w:szCs w:val="20"/>
              </w:rPr>
              <w:t xml:space="preserve"> (data final 10/06)</w:t>
            </w:r>
          </w:p>
        </w:tc>
      </w:tr>
      <w:tr w:rsidR="00967ABA" w:rsidRPr="0011599B" w14:paraId="66800635" w14:textId="77777777" w:rsidTr="00B65723">
        <w:tc>
          <w:tcPr>
            <w:tcW w:w="1413" w:type="dxa"/>
          </w:tcPr>
          <w:p w14:paraId="1921BC48" w14:textId="77777777" w:rsidR="00C34B0B" w:rsidRPr="0011599B" w:rsidRDefault="000A6E90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4341" w:type="dxa"/>
          </w:tcPr>
          <w:p w14:paraId="3E40C61C" w14:textId="48DBEF08" w:rsidR="00C34B0B" w:rsidRPr="0011599B" w:rsidRDefault="0015056D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>Definir</w:t>
            </w:r>
            <w:proofErr w:type="spellEnd"/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 xml:space="preserve"> o </w:t>
            </w:r>
            <w:proofErr w:type="spellStart"/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>objetivo</w:t>
            </w:r>
            <w:proofErr w:type="spellEnd"/>
          </w:p>
        </w:tc>
        <w:tc>
          <w:tcPr>
            <w:tcW w:w="2407" w:type="dxa"/>
          </w:tcPr>
          <w:p w14:paraId="55FD039A" w14:textId="22F8C0EA" w:rsidR="00C34B0B" w:rsidRPr="0011599B" w:rsidRDefault="006C1AE1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27/04/2025</w:t>
            </w:r>
          </w:p>
        </w:tc>
      </w:tr>
      <w:tr w:rsidR="00967ABA" w:rsidRPr="0011599B" w14:paraId="245511D0" w14:textId="77777777" w:rsidTr="00B65723">
        <w:tc>
          <w:tcPr>
            <w:tcW w:w="1413" w:type="dxa"/>
          </w:tcPr>
          <w:p w14:paraId="587B023C" w14:textId="77777777" w:rsidR="00C34B0B" w:rsidRPr="0011599B" w:rsidRDefault="000A6E90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4341" w:type="dxa"/>
          </w:tcPr>
          <w:p w14:paraId="02118F9E" w14:textId="4B53BE93" w:rsidR="00C34B0B" w:rsidRPr="0011599B" w:rsidRDefault="00967ABA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>Seleção</w:t>
            </w:r>
            <w:proofErr w:type="spellEnd"/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 xml:space="preserve"> dos </w:t>
            </w:r>
            <w:proofErr w:type="spellStart"/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>algoritmos</w:t>
            </w:r>
            <w:proofErr w:type="spellEnd"/>
          </w:p>
        </w:tc>
        <w:tc>
          <w:tcPr>
            <w:tcW w:w="2407" w:type="dxa"/>
          </w:tcPr>
          <w:p w14:paraId="76BF4F60" w14:textId="6B9E386B" w:rsidR="00C34B0B" w:rsidRPr="0011599B" w:rsidRDefault="006C1AE1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27/04/2025</w:t>
            </w:r>
          </w:p>
        </w:tc>
      </w:tr>
      <w:tr w:rsidR="006C1AE1" w:rsidRPr="0011599B" w14:paraId="2A0CECE6" w14:textId="77777777" w:rsidTr="00B65723">
        <w:tc>
          <w:tcPr>
            <w:tcW w:w="1413" w:type="dxa"/>
          </w:tcPr>
          <w:p w14:paraId="175BEEC5" w14:textId="77777777" w:rsidR="006C1AE1" w:rsidRPr="0011599B" w:rsidRDefault="006C1AE1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4341" w:type="dxa"/>
          </w:tcPr>
          <w:p w14:paraId="3CE3C406" w14:textId="77777777" w:rsidR="006C1AE1" w:rsidRPr="0011599B" w:rsidRDefault="006C1AE1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>Escolha</w:t>
            </w:r>
            <w:proofErr w:type="spellEnd"/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 xml:space="preserve"> das </w:t>
            </w:r>
            <w:proofErr w:type="spellStart"/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>tecnologias</w:t>
            </w:r>
            <w:proofErr w:type="spellEnd"/>
          </w:p>
        </w:tc>
        <w:tc>
          <w:tcPr>
            <w:tcW w:w="2407" w:type="dxa"/>
          </w:tcPr>
          <w:p w14:paraId="08E3E676" w14:textId="77777777" w:rsidR="006C1AE1" w:rsidRPr="0011599B" w:rsidRDefault="006C1AE1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27/04/2025</w:t>
            </w:r>
          </w:p>
        </w:tc>
      </w:tr>
      <w:tr w:rsidR="00967ABA" w:rsidRPr="0011599B" w14:paraId="302DEB73" w14:textId="77777777" w:rsidTr="00B65723">
        <w:tc>
          <w:tcPr>
            <w:tcW w:w="1413" w:type="dxa"/>
          </w:tcPr>
          <w:p w14:paraId="6E990D62" w14:textId="1F232F87" w:rsidR="00C34B0B" w:rsidRPr="0011599B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4341" w:type="dxa"/>
          </w:tcPr>
          <w:p w14:paraId="00A36AFB" w14:textId="373C630D" w:rsidR="00C34B0B" w:rsidRPr="0011599B" w:rsidRDefault="006C1AE1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>Criação</w:t>
            </w:r>
            <w:proofErr w:type="spellEnd"/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 xml:space="preserve"> da </w:t>
            </w:r>
            <w:proofErr w:type="spellStart"/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>estrutura</w:t>
            </w:r>
            <w:proofErr w:type="spellEnd"/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 xml:space="preserve"> de pastas e </w:t>
            </w:r>
            <w:proofErr w:type="spellStart"/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>arquivos</w:t>
            </w:r>
            <w:proofErr w:type="spellEnd"/>
          </w:p>
        </w:tc>
        <w:tc>
          <w:tcPr>
            <w:tcW w:w="2407" w:type="dxa"/>
          </w:tcPr>
          <w:p w14:paraId="184BD4C3" w14:textId="6FA4DB81" w:rsidR="00C34B0B" w:rsidRPr="0011599B" w:rsidRDefault="006C1AE1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27/04/2025</w:t>
            </w:r>
          </w:p>
        </w:tc>
      </w:tr>
      <w:tr w:rsidR="00967ABA" w:rsidRPr="0011599B" w14:paraId="4792EFFA" w14:textId="77777777" w:rsidTr="00B65723">
        <w:tc>
          <w:tcPr>
            <w:tcW w:w="1413" w:type="dxa"/>
          </w:tcPr>
          <w:p w14:paraId="6CAE5901" w14:textId="59CBF9CF" w:rsidR="00C34B0B" w:rsidRPr="0011599B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4341" w:type="dxa"/>
          </w:tcPr>
          <w:p w14:paraId="779962B9" w14:textId="3371A888" w:rsidR="006C1AE1" w:rsidRPr="0011599B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Roterização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a</w:t>
            </w:r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base da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História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407" w:type="dxa"/>
          </w:tcPr>
          <w:p w14:paraId="526D5641" w14:textId="2A5B38C2" w:rsidR="00C34B0B" w:rsidRPr="0011599B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28/04/2025</w:t>
            </w:r>
          </w:p>
        </w:tc>
      </w:tr>
      <w:tr w:rsidR="006C1AE1" w:rsidRPr="0011599B" w14:paraId="4177F143" w14:textId="77777777" w:rsidTr="00B65723">
        <w:tc>
          <w:tcPr>
            <w:tcW w:w="1413" w:type="dxa"/>
          </w:tcPr>
          <w:p w14:paraId="5F5C6FC1" w14:textId="60806259" w:rsidR="006C1AE1" w:rsidRPr="0011599B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4341" w:type="dxa"/>
          </w:tcPr>
          <w:p w14:paraId="78381713" w14:textId="6F0E2A75" w:rsidR="006C1AE1" w:rsidRPr="008E1F75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Organização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das Pastas e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Projeto</w:t>
            </w:r>
            <w:proofErr w:type="spellEnd"/>
          </w:p>
        </w:tc>
        <w:tc>
          <w:tcPr>
            <w:tcW w:w="2407" w:type="dxa"/>
          </w:tcPr>
          <w:p w14:paraId="1ADA3D8C" w14:textId="6B6A5CE3" w:rsidR="006C1AE1" w:rsidRPr="0011599B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27/04/2025</w:t>
            </w:r>
          </w:p>
        </w:tc>
      </w:tr>
      <w:tr w:rsidR="00967ABA" w:rsidRPr="0011599B" w14:paraId="1602EEF9" w14:textId="77777777" w:rsidTr="00B65723">
        <w:tc>
          <w:tcPr>
            <w:tcW w:w="1413" w:type="dxa"/>
          </w:tcPr>
          <w:p w14:paraId="6B0D2707" w14:textId="05AF2B27" w:rsidR="00C34B0B" w:rsidRPr="0011599B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</w:t>
            </w:r>
          </w:p>
        </w:tc>
        <w:tc>
          <w:tcPr>
            <w:tcW w:w="4341" w:type="dxa"/>
          </w:tcPr>
          <w:p w14:paraId="729F363E" w14:textId="67206167" w:rsidR="008E1F75" w:rsidRPr="008E1F75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Subir a base 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do</w:t>
            </w:r>
            <w:proofErr w:type="gram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Projeto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no GitHub</w:t>
            </w:r>
          </w:p>
        </w:tc>
        <w:tc>
          <w:tcPr>
            <w:tcW w:w="2407" w:type="dxa"/>
          </w:tcPr>
          <w:p w14:paraId="60F0EEB8" w14:textId="51D152DC" w:rsidR="008E1F75" w:rsidRPr="0011599B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31/04/2025</w:t>
            </w:r>
          </w:p>
        </w:tc>
      </w:tr>
      <w:tr w:rsidR="006C1AE1" w:rsidRPr="0011599B" w14:paraId="04C1633F" w14:textId="77777777" w:rsidTr="00B65723">
        <w:tc>
          <w:tcPr>
            <w:tcW w:w="1413" w:type="dxa"/>
          </w:tcPr>
          <w:p w14:paraId="76820ED3" w14:textId="11445CAD" w:rsidR="006C1AE1" w:rsidRPr="0011599B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</w:p>
        </w:tc>
        <w:tc>
          <w:tcPr>
            <w:tcW w:w="4341" w:type="dxa"/>
          </w:tcPr>
          <w:p w14:paraId="767FA8CA" w14:textId="4306024D" w:rsidR="006C1AE1" w:rsidRPr="0011599B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Finalização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Roterização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a</w:t>
            </w:r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História</w:t>
            </w:r>
            <w:proofErr w:type="spellEnd"/>
          </w:p>
        </w:tc>
        <w:tc>
          <w:tcPr>
            <w:tcW w:w="2407" w:type="dxa"/>
          </w:tcPr>
          <w:p w14:paraId="1A7B3C34" w14:textId="0AD2706A" w:rsidR="006C1AE1" w:rsidRPr="0011599B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08/05/2025</w:t>
            </w:r>
          </w:p>
        </w:tc>
      </w:tr>
      <w:tr w:rsidR="00967ABA" w:rsidRPr="0011599B" w14:paraId="164DC116" w14:textId="77777777" w:rsidTr="00B65723">
        <w:tc>
          <w:tcPr>
            <w:tcW w:w="1413" w:type="dxa"/>
          </w:tcPr>
          <w:p w14:paraId="0996900A" w14:textId="5DFE0362" w:rsidR="00C34B0B" w:rsidRPr="0011599B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</w:t>
            </w:r>
          </w:p>
        </w:tc>
        <w:tc>
          <w:tcPr>
            <w:tcW w:w="4341" w:type="dxa"/>
          </w:tcPr>
          <w:p w14:paraId="70209158" w14:textId="16E844CB" w:rsidR="00C34B0B" w:rsidRPr="0011599B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>Implementação</w:t>
            </w:r>
            <w:proofErr w:type="spellEnd"/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B65723">
              <w:rPr>
                <w:rFonts w:ascii="Arial" w:hAnsi="Arial" w:cs="Arial"/>
                <w:color w:val="FF0000"/>
                <w:sz w:val="20"/>
                <w:szCs w:val="20"/>
              </w:rPr>
              <w:t>básica</w:t>
            </w:r>
            <w:proofErr w:type="spellEnd"/>
            <w:r w:rsidR="00B6572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o menu</w:t>
            </w:r>
          </w:p>
        </w:tc>
        <w:tc>
          <w:tcPr>
            <w:tcW w:w="2407" w:type="dxa"/>
          </w:tcPr>
          <w:p w14:paraId="2C74C246" w14:textId="2562A998" w:rsidR="00C34B0B" w:rsidRPr="0011599B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08/05/2025</w:t>
            </w:r>
          </w:p>
        </w:tc>
      </w:tr>
      <w:tr w:rsidR="006C1AE1" w:rsidRPr="0011599B" w14:paraId="7427AA60" w14:textId="77777777" w:rsidTr="00B65723">
        <w:tc>
          <w:tcPr>
            <w:tcW w:w="1413" w:type="dxa"/>
          </w:tcPr>
          <w:p w14:paraId="19C87DF9" w14:textId="6C1396AA" w:rsidR="006C1AE1" w:rsidRPr="0011599B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</w:t>
            </w:r>
          </w:p>
        </w:tc>
        <w:tc>
          <w:tcPr>
            <w:tcW w:w="4341" w:type="dxa"/>
          </w:tcPr>
          <w:p w14:paraId="3B957E2B" w14:textId="49FC2CFF" w:rsidR="006C1AE1" w:rsidRPr="0011599B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Criação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Grafo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Primeira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Fase</w:t>
            </w:r>
          </w:p>
        </w:tc>
        <w:tc>
          <w:tcPr>
            <w:tcW w:w="2407" w:type="dxa"/>
          </w:tcPr>
          <w:p w14:paraId="711600C0" w14:textId="71DC541E" w:rsidR="006C1AE1" w:rsidRPr="0011599B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08/05/2025</w:t>
            </w:r>
          </w:p>
        </w:tc>
      </w:tr>
      <w:tr w:rsidR="008E1F75" w:rsidRPr="0011599B" w14:paraId="57CBE997" w14:textId="77777777" w:rsidTr="00B65723">
        <w:tc>
          <w:tcPr>
            <w:tcW w:w="1413" w:type="dxa"/>
          </w:tcPr>
          <w:p w14:paraId="50A4E9FF" w14:textId="615D11B9" w:rsidR="008E1F75" w:rsidRPr="0011599B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</w:p>
        </w:tc>
        <w:tc>
          <w:tcPr>
            <w:tcW w:w="4341" w:type="dxa"/>
          </w:tcPr>
          <w:p w14:paraId="61B1C07D" w14:textId="0E7BCA76" w:rsidR="008E1F75" w:rsidRPr="0011599B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Implementação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lógica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Validação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8D0317">
              <w:rPr>
                <w:rFonts w:ascii="Arial" w:hAnsi="Arial" w:cs="Arial"/>
                <w:color w:val="FF0000"/>
                <w:sz w:val="20"/>
                <w:szCs w:val="20"/>
              </w:rPr>
              <w:t>Dijkstra</w:t>
            </w:r>
          </w:p>
        </w:tc>
        <w:tc>
          <w:tcPr>
            <w:tcW w:w="2407" w:type="dxa"/>
          </w:tcPr>
          <w:p w14:paraId="7B3267FA" w14:textId="77777777" w:rsidR="008E1F75" w:rsidRPr="0011599B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08/05/2025</w:t>
            </w:r>
          </w:p>
        </w:tc>
      </w:tr>
      <w:tr w:rsidR="008E1F75" w:rsidRPr="0011599B" w14:paraId="1240D8E0" w14:textId="77777777" w:rsidTr="00B65723">
        <w:tc>
          <w:tcPr>
            <w:tcW w:w="1413" w:type="dxa"/>
          </w:tcPr>
          <w:p w14:paraId="0215A0E9" w14:textId="595BEEC5" w:rsidR="008E1F75" w:rsidRPr="0011599B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</w:p>
        </w:tc>
        <w:tc>
          <w:tcPr>
            <w:tcW w:w="4341" w:type="dxa"/>
          </w:tcPr>
          <w:p w14:paraId="12CAB8E1" w14:textId="622FF76D" w:rsidR="008E1F75" w:rsidRPr="0011599B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Criação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Primeira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Fase</w:t>
            </w:r>
          </w:p>
        </w:tc>
        <w:tc>
          <w:tcPr>
            <w:tcW w:w="2407" w:type="dxa"/>
          </w:tcPr>
          <w:p w14:paraId="062345FE" w14:textId="77777777" w:rsidR="008E1F75" w:rsidRPr="0011599B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08/05/2025</w:t>
            </w:r>
          </w:p>
        </w:tc>
      </w:tr>
      <w:tr w:rsidR="008E1F75" w:rsidRPr="0011599B" w14:paraId="2CD7863C" w14:textId="77777777" w:rsidTr="00B65723">
        <w:tc>
          <w:tcPr>
            <w:tcW w:w="1413" w:type="dxa"/>
          </w:tcPr>
          <w:p w14:paraId="60AB0605" w14:textId="69B0ACD4" w:rsidR="008E1F75" w:rsidRPr="0011599B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13</w:t>
            </w:r>
          </w:p>
        </w:tc>
        <w:tc>
          <w:tcPr>
            <w:tcW w:w="4341" w:type="dxa"/>
          </w:tcPr>
          <w:p w14:paraId="1C12E421" w14:textId="77777777" w:rsidR="008E1F75" w:rsidRPr="008D0317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Criação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dos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áudios</w:t>
            </w:r>
            <w:proofErr w:type="spellEnd"/>
          </w:p>
        </w:tc>
        <w:tc>
          <w:tcPr>
            <w:tcW w:w="2407" w:type="dxa"/>
          </w:tcPr>
          <w:p w14:paraId="1BC69890" w14:textId="77777777" w:rsidR="008E1F75" w:rsidRPr="0011599B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16/05/2025</w:t>
            </w:r>
          </w:p>
        </w:tc>
      </w:tr>
      <w:tr w:rsidR="00B65723" w:rsidRPr="0011599B" w14:paraId="75CF817E" w14:textId="77777777" w:rsidTr="00B65723">
        <w:tc>
          <w:tcPr>
            <w:tcW w:w="1413" w:type="dxa"/>
          </w:tcPr>
          <w:p w14:paraId="2CD920A1" w14:textId="1CDE2344" w:rsidR="00B65723" w:rsidRPr="0011599B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</w:p>
        </w:tc>
        <w:tc>
          <w:tcPr>
            <w:tcW w:w="4341" w:type="dxa"/>
          </w:tcPr>
          <w:p w14:paraId="20C595C2" w14:textId="5DE907F9" w:rsidR="00B65723" w:rsidRPr="008D0317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Criação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dos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grafos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das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demais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Fases</w:t>
            </w:r>
            <w:proofErr w:type="spellEnd"/>
          </w:p>
        </w:tc>
        <w:tc>
          <w:tcPr>
            <w:tcW w:w="2407" w:type="dxa"/>
          </w:tcPr>
          <w:p w14:paraId="570F0213" w14:textId="30E5DE12" w:rsidR="00B65723" w:rsidRPr="0011599B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22/05/2025</w:t>
            </w:r>
          </w:p>
        </w:tc>
      </w:tr>
      <w:tr w:rsidR="008E1F75" w:rsidRPr="0011599B" w14:paraId="15082CE7" w14:textId="77777777" w:rsidTr="00B65723">
        <w:tc>
          <w:tcPr>
            <w:tcW w:w="1413" w:type="dxa"/>
          </w:tcPr>
          <w:p w14:paraId="4D5B0800" w14:textId="10265424" w:rsidR="008E1F75" w:rsidRPr="0011599B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15</w:t>
            </w:r>
          </w:p>
        </w:tc>
        <w:tc>
          <w:tcPr>
            <w:tcW w:w="4341" w:type="dxa"/>
          </w:tcPr>
          <w:p w14:paraId="384EBCE5" w14:textId="0B78B3E7" w:rsidR="008E1F75" w:rsidRPr="008D0317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Criação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das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demais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Fases</w:t>
            </w:r>
            <w:proofErr w:type="spellEnd"/>
          </w:p>
        </w:tc>
        <w:tc>
          <w:tcPr>
            <w:tcW w:w="2407" w:type="dxa"/>
          </w:tcPr>
          <w:p w14:paraId="3FB16F50" w14:textId="73CA857F" w:rsidR="008E1F75" w:rsidRPr="0011599B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="00B65723">
              <w:rPr>
                <w:rFonts w:ascii="Arial" w:hAnsi="Arial" w:cs="Arial"/>
                <w:color w:val="FF0000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/05/2025</w:t>
            </w:r>
          </w:p>
        </w:tc>
      </w:tr>
      <w:tr w:rsidR="008E1F75" w:rsidRPr="0011599B" w14:paraId="46631A97" w14:textId="77777777" w:rsidTr="00B65723">
        <w:tc>
          <w:tcPr>
            <w:tcW w:w="1413" w:type="dxa"/>
          </w:tcPr>
          <w:p w14:paraId="46C0E1FB" w14:textId="05704C07" w:rsidR="008E1F75" w:rsidRPr="0011599B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</w:p>
        </w:tc>
        <w:tc>
          <w:tcPr>
            <w:tcW w:w="4341" w:type="dxa"/>
          </w:tcPr>
          <w:p w14:paraId="70AA43D4" w14:textId="515BA729" w:rsidR="008E1F75" w:rsidRPr="008E1F75" w:rsidRDefault="008E1F75" w:rsidP="00B65723">
            <w:pPr>
              <w:tabs>
                <w:tab w:val="left" w:pos="211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Criação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B65723">
              <w:rPr>
                <w:rFonts w:ascii="Arial" w:hAnsi="Arial" w:cs="Arial"/>
                <w:color w:val="FF0000"/>
                <w:sz w:val="20"/>
                <w:szCs w:val="20"/>
              </w:rPr>
              <w:t xml:space="preserve">das </w:t>
            </w:r>
            <w:proofErr w:type="spellStart"/>
            <w:r w:rsidR="00B65723">
              <w:rPr>
                <w:rFonts w:ascii="Arial" w:hAnsi="Arial" w:cs="Arial"/>
                <w:color w:val="FF0000"/>
                <w:sz w:val="20"/>
                <w:szCs w:val="20"/>
              </w:rPr>
              <w:t>artes</w:t>
            </w:r>
            <w:proofErr w:type="spellEnd"/>
          </w:p>
        </w:tc>
        <w:tc>
          <w:tcPr>
            <w:tcW w:w="2407" w:type="dxa"/>
          </w:tcPr>
          <w:p w14:paraId="4EF92090" w14:textId="69A6131E" w:rsidR="008E1F75" w:rsidRPr="0011599B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29/05/2025</w:t>
            </w:r>
          </w:p>
        </w:tc>
      </w:tr>
      <w:tr w:rsidR="00B65723" w:rsidRPr="0011599B" w14:paraId="6F77DD07" w14:textId="77777777" w:rsidTr="00B65723">
        <w:tc>
          <w:tcPr>
            <w:tcW w:w="1413" w:type="dxa"/>
          </w:tcPr>
          <w:p w14:paraId="19A64330" w14:textId="38D2550A" w:rsidR="00B65723" w:rsidRPr="0011599B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17</w:t>
            </w:r>
          </w:p>
        </w:tc>
        <w:tc>
          <w:tcPr>
            <w:tcW w:w="4341" w:type="dxa"/>
          </w:tcPr>
          <w:p w14:paraId="1A6C4E20" w14:textId="77777777" w:rsidR="00B65723" w:rsidRPr="008E1F75" w:rsidRDefault="00B65723" w:rsidP="00B65723">
            <w:pPr>
              <w:tabs>
                <w:tab w:val="left" w:pos="211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Implementação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dos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áudios</w:t>
            </w:r>
            <w:proofErr w:type="spellEnd"/>
          </w:p>
        </w:tc>
        <w:tc>
          <w:tcPr>
            <w:tcW w:w="2407" w:type="dxa"/>
          </w:tcPr>
          <w:p w14:paraId="47FDD241" w14:textId="77777777" w:rsidR="00B65723" w:rsidRPr="0011599B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29/05/2025</w:t>
            </w:r>
          </w:p>
        </w:tc>
      </w:tr>
      <w:tr w:rsidR="00B65723" w:rsidRPr="0011599B" w14:paraId="79E92579" w14:textId="77777777" w:rsidTr="00C2017B">
        <w:tc>
          <w:tcPr>
            <w:tcW w:w="1413" w:type="dxa"/>
          </w:tcPr>
          <w:p w14:paraId="2B5310D3" w14:textId="3A251A27" w:rsidR="00B65723" w:rsidRPr="0011599B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</w:p>
        </w:tc>
        <w:tc>
          <w:tcPr>
            <w:tcW w:w="4341" w:type="dxa"/>
          </w:tcPr>
          <w:p w14:paraId="2CB927D3" w14:textId="6104DCAC" w:rsidR="00B65723" w:rsidRPr="008E1F75" w:rsidRDefault="00B65723" w:rsidP="00B65723">
            <w:pPr>
              <w:tabs>
                <w:tab w:val="left" w:pos="211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Implmentação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das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demais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configurações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do menu</w:t>
            </w:r>
          </w:p>
        </w:tc>
        <w:tc>
          <w:tcPr>
            <w:tcW w:w="2407" w:type="dxa"/>
          </w:tcPr>
          <w:p w14:paraId="563993D5" w14:textId="7B75C4E8" w:rsidR="00B65723" w:rsidRPr="0011599B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29/05/2025</w:t>
            </w:r>
          </w:p>
        </w:tc>
      </w:tr>
      <w:tr w:rsidR="008E1F75" w:rsidRPr="0011599B" w14:paraId="1E4396CF" w14:textId="77777777" w:rsidTr="00B65723">
        <w:tc>
          <w:tcPr>
            <w:tcW w:w="1413" w:type="dxa"/>
          </w:tcPr>
          <w:p w14:paraId="037B6FB6" w14:textId="60FCAAAE" w:rsidR="008E1F75" w:rsidRPr="0011599B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</w:t>
            </w:r>
          </w:p>
        </w:tc>
        <w:tc>
          <w:tcPr>
            <w:tcW w:w="4341" w:type="dxa"/>
          </w:tcPr>
          <w:p w14:paraId="31793FDB" w14:textId="58BB442D" w:rsidR="008E1F75" w:rsidRPr="008E1F75" w:rsidRDefault="008E1F75" w:rsidP="00B65723">
            <w:pPr>
              <w:tabs>
                <w:tab w:val="left" w:pos="2115"/>
              </w:tabs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Implementação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</w:t>
            </w:r>
            <w:r w:rsidR="00B65723">
              <w:rPr>
                <w:rFonts w:ascii="Arial" w:hAnsi="Arial" w:cs="Arial"/>
                <w:color w:val="FF0000"/>
                <w:sz w:val="20"/>
                <w:szCs w:val="20"/>
              </w:rPr>
              <w:t xml:space="preserve">as </w:t>
            </w:r>
            <w:proofErr w:type="spellStart"/>
            <w:r w:rsidR="00B65723">
              <w:rPr>
                <w:rFonts w:ascii="Arial" w:hAnsi="Arial" w:cs="Arial"/>
                <w:color w:val="FF0000"/>
                <w:sz w:val="20"/>
                <w:szCs w:val="20"/>
              </w:rPr>
              <w:t>artes</w:t>
            </w:r>
            <w:proofErr w:type="spellEnd"/>
          </w:p>
        </w:tc>
        <w:tc>
          <w:tcPr>
            <w:tcW w:w="2407" w:type="dxa"/>
          </w:tcPr>
          <w:p w14:paraId="13938AE1" w14:textId="0C5FAE9D" w:rsidR="008E1F75" w:rsidRPr="0011599B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05</w:t>
            </w:r>
            <w:r w:rsidR="008E1F75">
              <w:rPr>
                <w:rFonts w:ascii="Arial" w:hAnsi="Arial" w:cs="Arial"/>
                <w:color w:val="FF0000"/>
                <w:sz w:val="20"/>
                <w:szCs w:val="20"/>
              </w:rPr>
              <w:t>/0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="008E1F75">
              <w:rPr>
                <w:rFonts w:ascii="Arial" w:hAnsi="Arial" w:cs="Arial"/>
                <w:color w:val="FF0000"/>
                <w:sz w:val="20"/>
                <w:szCs w:val="20"/>
              </w:rPr>
              <w:t>/2025</w:t>
            </w:r>
          </w:p>
        </w:tc>
      </w:tr>
      <w:tr w:rsidR="008E1F75" w:rsidRPr="0011599B" w14:paraId="133DFDD6" w14:textId="77777777" w:rsidTr="00B65723">
        <w:tc>
          <w:tcPr>
            <w:tcW w:w="1413" w:type="dxa"/>
          </w:tcPr>
          <w:p w14:paraId="54B2EA18" w14:textId="10DC5137" w:rsidR="008E1F75" w:rsidRPr="0011599B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20</w:t>
            </w:r>
          </w:p>
        </w:tc>
        <w:tc>
          <w:tcPr>
            <w:tcW w:w="4341" w:type="dxa"/>
          </w:tcPr>
          <w:p w14:paraId="6ECB7215" w14:textId="77777777" w:rsidR="008E1F75" w:rsidRPr="0011599B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 xml:space="preserve">Testes e </w:t>
            </w:r>
            <w:proofErr w:type="spellStart"/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>validação</w:t>
            </w:r>
            <w:proofErr w:type="spellEnd"/>
          </w:p>
        </w:tc>
        <w:tc>
          <w:tcPr>
            <w:tcW w:w="2407" w:type="dxa"/>
          </w:tcPr>
          <w:p w14:paraId="0DE487E4" w14:textId="5C85D074" w:rsidR="008E1F75" w:rsidRPr="0011599B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05/06/2025</w:t>
            </w:r>
          </w:p>
        </w:tc>
      </w:tr>
      <w:tr w:rsidR="008E1F75" w:rsidRPr="0011599B" w14:paraId="77A4AC7B" w14:textId="77777777" w:rsidTr="00B65723">
        <w:tc>
          <w:tcPr>
            <w:tcW w:w="1413" w:type="dxa"/>
          </w:tcPr>
          <w:p w14:paraId="4C3FC392" w14:textId="103CAB5F" w:rsidR="008E1F75" w:rsidRPr="0011599B" w:rsidRDefault="00B65723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21</w:t>
            </w:r>
          </w:p>
        </w:tc>
        <w:tc>
          <w:tcPr>
            <w:tcW w:w="4341" w:type="dxa"/>
          </w:tcPr>
          <w:p w14:paraId="453EA728" w14:textId="47A29A6B" w:rsidR="008E1F75" w:rsidRPr="0011599B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Entrega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da </w:t>
            </w:r>
            <w:proofErr w:type="spellStart"/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>Documentação</w:t>
            </w:r>
            <w:proofErr w:type="spellEnd"/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 xml:space="preserve"> e </w:t>
            </w:r>
            <w:proofErr w:type="spellStart"/>
            <w:r w:rsidRPr="0011599B">
              <w:rPr>
                <w:rFonts w:ascii="Arial" w:hAnsi="Arial" w:cs="Arial"/>
                <w:color w:val="FF0000"/>
                <w:sz w:val="20"/>
                <w:szCs w:val="20"/>
              </w:rPr>
              <w:t>apresentação</w:t>
            </w:r>
            <w:proofErr w:type="spellEnd"/>
          </w:p>
        </w:tc>
        <w:tc>
          <w:tcPr>
            <w:tcW w:w="2407" w:type="dxa"/>
          </w:tcPr>
          <w:p w14:paraId="0F9F91AF" w14:textId="760DCDE1" w:rsidR="008E1F75" w:rsidRPr="0011599B" w:rsidRDefault="008E1F75" w:rsidP="00B6572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05/06/2025</w:t>
            </w:r>
          </w:p>
        </w:tc>
      </w:tr>
    </w:tbl>
    <w:p w14:paraId="2C77D000" w14:textId="7179D362" w:rsidR="00967ABA" w:rsidRPr="0011599B" w:rsidRDefault="008E1F75" w:rsidP="00967ABA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br w:type="textWrapping" w:clear="all"/>
      </w:r>
    </w:p>
    <w:sectPr w:rsidR="00967ABA" w:rsidRPr="0011599B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D197F" w14:textId="77777777" w:rsidR="000854EC" w:rsidRDefault="000854EC" w:rsidP="0015056D">
      <w:pPr>
        <w:spacing w:after="0" w:line="240" w:lineRule="auto"/>
      </w:pPr>
      <w:r>
        <w:separator/>
      </w:r>
    </w:p>
  </w:endnote>
  <w:endnote w:type="continuationSeparator" w:id="0">
    <w:p w14:paraId="52909E0C" w14:textId="77777777" w:rsidR="000854EC" w:rsidRDefault="000854EC" w:rsidP="001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60C25" w14:textId="77777777" w:rsidR="000854EC" w:rsidRDefault="000854EC" w:rsidP="0015056D">
      <w:pPr>
        <w:spacing w:after="0" w:line="240" w:lineRule="auto"/>
      </w:pPr>
      <w:r>
        <w:separator/>
      </w:r>
    </w:p>
  </w:footnote>
  <w:footnote w:type="continuationSeparator" w:id="0">
    <w:p w14:paraId="719AA720" w14:textId="77777777" w:rsidR="000854EC" w:rsidRDefault="000854EC" w:rsidP="00150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ECD8E" w14:textId="46BF7060" w:rsidR="0015056D" w:rsidRDefault="0015056D" w:rsidP="0015056D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3946EFA3" wp14:editId="73446E6A">
          <wp:extent cx="918782" cy="279400"/>
          <wp:effectExtent l="0" t="0" r="0" b="6350"/>
          <wp:docPr id="1" name="Imagem 1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372" cy="2807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47C93C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341FC4"/>
    <w:multiLevelType w:val="hybridMultilevel"/>
    <w:tmpl w:val="90F4627C"/>
    <w:lvl w:ilvl="0" w:tplc="BCFCBE0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214166">
    <w:abstractNumId w:val="8"/>
  </w:num>
  <w:num w:numId="2" w16cid:durableId="270867075">
    <w:abstractNumId w:val="6"/>
  </w:num>
  <w:num w:numId="3" w16cid:durableId="775515739">
    <w:abstractNumId w:val="5"/>
  </w:num>
  <w:num w:numId="4" w16cid:durableId="2087608910">
    <w:abstractNumId w:val="4"/>
  </w:num>
  <w:num w:numId="5" w16cid:durableId="1402559851">
    <w:abstractNumId w:val="7"/>
  </w:num>
  <w:num w:numId="6" w16cid:durableId="1905869625">
    <w:abstractNumId w:val="3"/>
  </w:num>
  <w:num w:numId="7" w16cid:durableId="1615595238">
    <w:abstractNumId w:val="2"/>
  </w:num>
  <w:num w:numId="8" w16cid:durableId="871844990">
    <w:abstractNumId w:val="1"/>
  </w:num>
  <w:num w:numId="9" w16cid:durableId="1580752331">
    <w:abstractNumId w:val="0"/>
  </w:num>
  <w:num w:numId="10" w16cid:durableId="12710137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54EC"/>
    <w:rsid w:val="000A6E90"/>
    <w:rsid w:val="0011599B"/>
    <w:rsid w:val="0015056D"/>
    <w:rsid w:val="0015074B"/>
    <w:rsid w:val="002860A2"/>
    <w:rsid w:val="0029639D"/>
    <w:rsid w:val="00326F90"/>
    <w:rsid w:val="003A1344"/>
    <w:rsid w:val="006C1AE1"/>
    <w:rsid w:val="0078464C"/>
    <w:rsid w:val="007E3883"/>
    <w:rsid w:val="008D0317"/>
    <w:rsid w:val="008E1F75"/>
    <w:rsid w:val="00915863"/>
    <w:rsid w:val="00967ABA"/>
    <w:rsid w:val="00977A37"/>
    <w:rsid w:val="00A72511"/>
    <w:rsid w:val="00AA1D8D"/>
    <w:rsid w:val="00AD5095"/>
    <w:rsid w:val="00B1424A"/>
    <w:rsid w:val="00B47730"/>
    <w:rsid w:val="00B65723"/>
    <w:rsid w:val="00C2033B"/>
    <w:rsid w:val="00C34B0B"/>
    <w:rsid w:val="00CB0664"/>
    <w:rsid w:val="00E63574"/>
    <w:rsid w:val="00F06470"/>
    <w:rsid w:val="00FA21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60433B"/>
  <w14:defaultImageDpi w14:val="300"/>
  <w15:docId w15:val="{9040D106-7C3A-4B1B-AA8C-1B4F9A29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Matheus Morais</cp:lastModifiedBy>
  <cp:revision>3</cp:revision>
  <dcterms:created xsi:type="dcterms:W3CDTF">2025-04-26T19:13:00Z</dcterms:created>
  <dcterms:modified xsi:type="dcterms:W3CDTF">2025-04-26T19:14:00Z</dcterms:modified>
  <cp:category/>
</cp:coreProperties>
</file>